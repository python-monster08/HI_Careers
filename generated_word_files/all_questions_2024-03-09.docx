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 different schools of Indian miniature art. Which one of the following painting styles was not affected by Mughal 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A: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B: Rajasthani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C: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D: Kalighata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 different schools of Indian miniature art. Which one of the following painting styles was not affected by Mughal painting.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 one way of coming close to God was?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A: Muin-ud-din Chisti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B: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C: Saryid Muhammad Gesudaraz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D: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 one way of coming close to God was; [1996]</w:t>
              <w:br/>
              <w:t xml:space="preserve"> (a) Muin-ud-din Chisti</w:t>
              <w:br/>
              <w:t xml:space="preserve"> (b) Baba Farid</w:t>
              <w:br/>
              <w:t xml:space="preserve"> (c) Saryid Muhammad Gesudaraz</w:t>
              <w:br/>
              <w:t xml:space="preserve"> (d) Shah Alam Bukhari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many vovels are there?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5760"/>
            <w:gridSpan w:val="2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There are 5 vovels in alphabad.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Is Taj Mahal Awesome?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true_false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5760"/>
            <w:gridSpan w:val="2"/>
          </w:tcPr>
          <w:p>
            <w:r>
              <w:t>True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Taj Mahal Awesome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